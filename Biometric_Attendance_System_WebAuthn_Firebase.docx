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Biometric Attendance System using WebAuthn &amp; Firebase</w:t>
      </w:r>
    </w:p>
    <w:p>
      <w:pPr>
        <w:jc w:val="center"/>
      </w:pPr>
      <w:r>
        <w:t>Secure Fingerprint-Based Authentication with Cryptographic Keys</w:t>
      </w:r>
    </w:p>
    <w:p/>
    <w:p>
      <w:pPr>
        <w:pStyle w:val="Heading2"/>
      </w:pPr>
      <w:r>
        <w:t>🔍 Overview</w:t>
      </w:r>
    </w:p>
    <w:p>
      <w:r>
        <w:t>This document outlines the design and implementation of a secure biometric attendance system using WebAuthn, cryptographic keys, and Firebase. The solution respects biometric privacy by never storing raw fingerprint data. Instead, it uses device-based authentication to generate secure keys for identity verification.</w:t>
      </w:r>
    </w:p>
    <w:p>
      <w:pPr>
        <w:pStyle w:val="Heading2"/>
      </w:pPr>
      <w:r>
        <w:t>🧭 System Flow</w:t>
      </w:r>
    </w:p>
    <w:p>
      <w:pPr>
        <w:pStyle w:val="Heading3"/>
      </w:pPr>
      <w:r>
        <w:t>1. Registration Phase</w:t>
      </w:r>
    </w:p>
    <w:p>
      <w:r>
        <w:t>- Learner scans their fingerprint via device biometric (WebAuthn).</w:t>
        <w:br/>
        <w:t>- A cryptographic key pair is generated.</w:t>
        <w:br/>
        <w:t>- The public key is stored in Firebase associated with the learner.</w:t>
        <w:br/>
        <w:t>- The private key stays securely on the device.</w:t>
      </w:r>
    </w:p>
    <w:p>
      <w:pPr>
        <w:pStyle w:val="Heading3"/>
      </w:pPr>
      <w:r>
        <w:t>2. Authentication / Attendance Check-In</w:t>
      </w:r>
    </w:p>
    <w:p>
      <w:r>
        <w:t>- Learner selects their name from a list.</w:t>
        <w:br/>
        <w:t>- The device prompts for fingerprint authentication.</w:t>
        <w:br/>
        <w:t>- A signed challenge is created if the fingerprint matches.</w:t>
        <w:br/>
        <w:t>- The public key in Firebase is used to verify the signature.</w:t>
        <w:br/>
        <w:t>- If valid, attendance is marked.</w:t>
      </w:r>
    </w:p>
    <w:p>
      <w:pPr>
        <w:pStyle w:val="Heading2"/>
      </w:pPr>
      <w:r>
        <w:t>🔐 Cryptographic Foundation</w:t>
      </w:r>
    </w:p>
    <w:p>
      <w:r>
        <w:t>Biometric data is never stored or transmitted. Devices like phones or browsers use fingerprints to access a secure enclave storing private keys. During registration, only a public key is sent to Firebase. During authentication, the fingerprint unlocks the private key to sign a message (challenge), proving identity.</w:t>
      </w:r>
    </w:p>
    <w:p>
      <w:pPr>
        <w:pStyle w:val="Heading2"/>
      </w:pPr>
      <w:r>
        <w:t>🌍 Real-World Use Cases</w:t>
      </w:r>
    </w:p>
    <w:p>
      <w:r>
        <w:t>- Google Passkeys</w:t>
        <w:br/>
        <w:t>- Apple Face ID/Touch ID Logins</w:t>
        <w:br/>
        <w:t>- Microsoft Hello Authentication</w:t>
      </w:r>
    </w:p>
    <w:p>
      <w:pPr>
        <w:pStyle w:val="Heading2"/>
      </w:pPr>
      <w:r>
        <w:t>🧰 Tools &amp; Technologies</w:t>
      </w:r>
    </w:p>
    <w:p>
      <w:r>
        <w:t>- WebAuthn API (Browser-side Biometric Integration)</w:t>
        <w:br/>
        <w:t>- Firebase Firestore (Cloud Data Storage)</w:t>
        <w:br/>
        <w:t>- GitHub Pages (Optional Frontend Hosting)</w:t>
        <w:br/>
        <w:t>- JavaScript, HTML, CSS (Frontend)</w:t>
      </w:r>
    </w:p>
    <w:p>
      <w:pPr>
        <w:pStyle w:val="Heading2"/>
      </w:pPr>
      <w:r>
        <w:t>📌 Important Notes</w:t>
      </w:r>
    </w:p>
    <w:p>
      <w:r>
        <w:t>- The cryptographic credential is tied to a device.</w:t>
        <w:br/>
        <w:t>- Re-registration is required if users switch devices.</w:t>
        <w:br/>
        <w:t>- Works best on shared kiosks or school devices for attendance systems.</w:t>
      </w:r>
    </w:p>
    <w:p>
      <w:pPr>
        <w:pStyle w:val="Heading2"/>
      </w:pPr>
      <w:r>
        <w:t>✅ Summary</w:t>
      </w:r>
    </w:p>
    <w:p>
      <w:r>
        <w:t>This system is secure, scalable, and respects user privacy. It leverages the power of modern browser APIs and Firebase to deliver a lightweight and efficient biometric attendance platform without compromising fingerprint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